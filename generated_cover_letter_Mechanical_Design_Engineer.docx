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Cover Letter – Mechanical Design Engineer</w:t>
      </w:r>
    </w:p>
    <w:p>
      <w:r>
        <w:t xml:space="preserve">[Your Name]  </w:t>
        <w:br/>
        <w:t xml:space="preserve">Goregaon, Mumbai  </w:t>
        <w:br/>
        <w:t xml:space="preserve">Kaustubhnarvekar123@gmail.com  </w:t>
        <w:br/>
        <w:t xml:space="preserve">8779987734  </w:t>
        <w:br/>
        <w:t xml:space="preserve">[Date]  </w:t>
        <w:br/>
        <w:br/>
        <w:t xml:space="preserve">Hiring Manager  </w:t>
        <w:br/>
        <w:t xml:space="preserve">Parth Electricals &amp; Engineering Limited  </w:t>
        <w:br/>
        <w:t xml:space="preserve">Vadodara  </w:t>
        <w:br/>
        <w:br/>
        <w:t>Dear Hiring Manager,</w:t>
        <w:br/>
        <w:br/>
        <w:t>I am writing to express my interest in the Mechanical Design Engineer position at Parth Electricals &amp; Engineering Limited. With a Bachelor’s degree in Mechanical Engineering and hands-on experience in product design and development, I am well-prepared to contribute effectively to your team.</w:t>
        <w:br/>
        <w:br/>
        <w:t>In my current role as a Junior Mechanical Engineer at Miko.ai, I have successfully designed and optimized product display units for major retailers, focusing on functionality and aesthetics. My expertise in CAD tools, including SolidWorks and AutoCAD, has allowed me to prepare and update detailed CAD drawings, ensuring precision in design and compliance with industry standards.</w:t>
        <w:br/>
        <w:br/>
        <w:t>I have a strong background in sheet metal design and am skilled in developing control panels and enclosures. My experience collaborating with cross-functional teams, including electronics and production, aligns well with your requirements for teamwork and problem-solving. I have effectively prepared Bills of Materials (BOMs) and technical documentation, which are essential for maintaining clarity and organization throughout the design process.</w:t>
        <w:br/>
        <w:br/>
        <w:t>Moreover, I am passionate about innovation and continuous product improvement. I actively engage in research and brainstorming sessions to identify optimization opportunities that reduce costs and enhance design efficiency. My involvement in testing and validation further ensures that the end products meet stringent quality standards.</w:t>
        <w:br/>
        <w:br/>
        <w:t>I am excited about the opportunity to work with Parth Electricals &amp; Engineering Limited, where my skills in mechanical design and my collaborative approach can help drive innovative engineering solutions. I look forward to discussing how my background and enthusiasm match the needs of your team.</w:t>
        <w:br/>
        <w:br/>
        <w:t>Thank you for considering my application. I hope to contribute to your esteemed organization and support its commitment to delivering reliable engineering solutions.</w:t>
        <w:br/>
        <w:br/>
        <w:t>Sincerely,</w:t>
        <w:br/>
        <w:br/>
        <w:t xml:space="preserve">Kaustubh Narvekar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